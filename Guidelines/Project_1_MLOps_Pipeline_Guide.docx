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Project 1: End-to-End MLOps Pipeline (Local Batch Training Project)</w:t>
      </w:r>
    </w:p>
    <w:p>
      <w:r>
        <w:t>📅 Project Week Plan: Tuesday to Friday</w:t>
      </w:r>
    </w:p>
    <w:p>
      <w:r>
        <w:t>🧠 Purpose: Simulate a real-world MLOps workflow using only your local system and available tools. No cloud infra or Kubernetes server needed — we’re focusing on logic, architecture, reproducibility, and tracking.</w:t>
      </w:r>
    </w:p>
    <w:p>
      <w:pPr>
        <w:pStyle w:val="Heading1"/>
      </w:pPr>
      <w:r>
        <w:t>🎯 Goal of the Project</w:t>
      </w:r>
    </w:p>
    <w:p>
      <w:r>
        <w:t>By the end of this week, you should be able to:</w:t>
        <w:br/>
        <w:t>- Build a reproducible batch ML training pipeline</w:t>
        <w:br/>
        <w:t>- Explore data and track preprocessing steps</w:t>
        <w:br/>
        <w:t>- Train and version a model using Kubeflow locally</w:t>
        <w:br/>
        <w:t>- Track metrics and artifacts using MLflow</w:t>
        <w:br/>
        <w:t>- Store models on MinIO</w:t>
        <w:br/>
        <w:t>- Setup Prometheus + Grafana to monitor metrics locally</w:t>
        <w:br/>
        <w:t>- Create a logic for retraining trigger when new data is added</w:t>
        <w:br/>
        <w:t>- Document and present everything as if this was a real industry project</w:t>
      </w:r>
    </w:p>
    <w:p>
      <w:pPr>
        <w:pStyle w:val="Heading1"/>
      </w:pPr>
      <w:r>
        <w:t>🧰 Tools &amp; Tech Stack (All Local)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Tool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Azure SQL DB (local connector)</w:t>
            </w:r>
          </w:p>
        </w:tc>
      </w:tr>
      <w:tr>
        <w:tc>
          <w:tcPr>
            <w:tcW w:type="dxa" w:w="4320"/>
          </w:tcPr>
          <w:p>
            <w:r>
              <w:t>Pipeline Orchestration</w:t>
            </w:r>
          </w:p>
        </w:tc>
        <w:tc>
          <w:tcPr>
            <w:tcW w:type="dxa" w:w="4320"/>
          </w:tcPr>
          <w:p>
            <w:r>
              <w:t>Kubeflow Pipelines (locally via k3s/minikube/docker-desktop or kfp sdk)</w:t>
            </w:r>
          </w:p>
        </w:tc>
      </w:tr>
      <w:tr>
        <w:tc>
          <w:tcPr>
            <w:tcW w:type="dxa" w:w="4320"/>
          </w:tcPr>
          <w:p>
            <w:r>
              <w:t>Version Control</w:t>
            </w:r>
          </w:p>
        </w:tc>
        <w:tc>
          <w:tcPr>
            <w:tcW w:type="dxa" w:w="4320"/>
          </w:tcPr>
          <w:p>
            <w:r>
              <w:t>Git</w:t>
            </w:r>
          </w:p>
        </w:tc>
      </w:tr>
      <w:tr>
        <w:tc>
          <w:tcPr>
            <w:tcW w:type="dxa" w:w="4320"/>
          </w:tcPr>
          <w:p>
            <w:r>
              <w:t>Data Versioning</w:t>
            </w:r>
          </w:p>
        </w:tc>
        <w:tc>
          <w:tcPr>
            <w:tcW w:type="dxa" w:w="4320"/>
          </w:tcPr>
          <w:p>
            <w:r>
              <w:t>DVC</w:t>
            </w:r>
          </w:p>
        </w:tc>
      </w:tr>
      <w:tr>
        <w:tc>
          <w:tcPr>
            <w:tcW w:type="dxa" w:w="4320"/>
          </w:tcPr>
          <w:p>
            <w:r>
              <w:t>Experiment Tracking</w:t>
            </w:r>
          </w:p>
        </w:tc>
        <w:tc>
          <w:tcPr>
            <w:tcW w:type="dxa" w:w="4320"/>
          </w:tcPr>
          <w:p>
            <w:r>
              <w:t>MLflow</w:t>
            </w:r>
          </w:p>
        </w:tc>
      </w:tr>
      <w:tr>
        <w:tc>
          <w:tcPr>
            <w:tcW w:type="dxa" w:w="4320"/>
          </w:tcPr>
          <w:p>
            <w:r>
              <w:t>Artifact Store</w:t>
            </w:r>
          </w:p>
        </w:tc>
        <w:tc>
          <w:tcPr>
            <w:tcW w:type="dxa" w:w="4320"/>
          </w:tcPr>
          <w:p>
            <w:r>
              <w:t>MinIO (local)</w:t>
            </w:r>
          </w:p>
        </w:tc>
      </w:tr>
      <w:tr>
        <w:tc>
          <w:tcPr>
            <w:tcW w:type="dxa" w:w="4320"/>
          </w:tcPr>
          <w:p>
            <w:r>
              <w:t>Monitoring</w:t>
            </w:r>
          </w:p>
        </w:tc>
        <w:tc>
          <w:tcPr>
            <w:tcW w:type="dxa" w:w="4320"/>
          </w:tcPr>
          <w:p>
            <w:r>
              <w:t>Prometheus &amp; Grafana (local setup)</w:t>
            </w:r>
          </w:p>
        </w:tc>
      </w:tr>
      <w:tr>
        <w:tc>
          <w:tcPr>
            <w:tcW w:type="dxa" w:w="4320"/>
          </w:tcPr>
          <w:p>
            <w:r>
              <w:t>Command Line</w:t>
            </w:r>
          </w:p>
        </w:tc>
        <w:tc>
          <w:tcPr>
            <w:tcW w:type="dxa" w:w="4320"/>
          </w:tcPr>
          <w:p>
            <w:r>
              <w:t>kubectl (if needed for Kubeflow pipelines)</w:t>
            </w:r>
          </w:p>
        </w:tc>
      </w:tr>
    </w:tbl>
    <w:p>
      <w:pPr>
        <w:pStyle w:val="Heading1"/>
      </w:pPr>
      <w:r>
        <w:t>📆 Project Plan (Tuesday to Friday)</w:t>
      </w:r>
    </w:p>
    <w:p>
      <w:pPr>
        <w:pStyle w:val="Heading2"/>
      </w:pPr>
      <w:r>
        <w:t>🟩 Tuesday – Dataset, EDA &amp; Preprocessing Setup</w:t>
      </w:r>
    </w:p>
    <w:p>
      <w:pPr>
        <w:pStyle w:val="ListBullet"/>
      </w:pPr>
      <w:r>
        <w:t>Tasks:</w:t>
      </w:r>
    </w:p>
    <w:p>
      <w:pPr>
        <w:pStyle w:val="ListBullet2"/>
      </w:pPr>
      <w:r>
        <w:t>Connect to Azure SQL DB (or simulated local CSV dump)</w:t>
      </w:r>
    </w:p>
    <w:p>
      <w:pPr>
        <w:pStyle w:val="ListBullet2"/>
      </w:pPr>
      <w:r>
        <w:t>Perform EDA and document insights</w:t>
      </w:r>
    </w:p>
    <w:p>
      <w:pPr>
        <w:pStyle w:val="ListBullet2"/>
      </w:pPr>
      <w:r>
        <w:t>Preprocess the data for model input</w:t>
      </w:r>
    </w:p>
    <w:p>
      <w:pPr>
        <w:pStyle w:val="ListBullet2"/>
      </w:pPr>
      <w:r>
        <w:t>Set up DVC to version the raw and preprocessed data</w:t>
      </w:r>
    </w:p>
    <w:p>
      <w:pPr>
        <w:pStyle w:val="ListBullet2"/>
      </w:pPr>
      <w:r>
        <w:t>Initialize a GitHub repository and push your progress</w:t>
      </w:r>
    </w:p>
    <w:p>
      <w:pPr>
        <w:pStyle w:val="ListBullet"/>
      </w:pPr>
      <w:r>
        <w:t>Expected by EOD:</w:t>
      </w:r>
    </w:p>
    <w:p>
      <w:pPr>
        <w:pStyle w:val="ListBullet2"/>
      </w:pPr>
      <w:r>
        <w:t>data/ and preprocessed/ folders versioned with DVC</w:t>
      </w:r>
    </w:p>
    <w:p>
      <w:pPr>
        <w:pStyle w:val="ListBullet2"/>
      </w:pPr>
      <w:r>
        <w:t>Preprocessing script or notebook</w:t>
      </w:r>
    </w:p>
    <w:p>
      <w:pPr>
        <w:pStyle w:val="ListBullet2"/>
      </w:pPr>
      <w:r>
        <w:t>Initial commit on GitHub repo</w:t>
      </w:r>
    </w:p>
    <w:p>
      <w:pPr>
        <w:pStyle w:val="ListBullet2"/>
      </w:pPr>
      <w:r>
        <w:t>Notes on Azure DB schema or data source</w:t>
      </w:r>
    </w:p>
    <w:p>
      <w:pPr>
        <w:pStyle w:val="Heading2"/>
      </w:pPr>
      <w:r>
        <w:t>🟦 Wednesday – Batch Training Pipeline + MLflow</w:t>
      </w:r>
    </w:p>
    <w:p>
      <w:pPr>
        <w:pStyle w:val="ListBullet"/>
      </w:pPr>
      <w:r>
        <w:t>Tasks:</w:t>
      </w:r>
    </w:p>
    <w:p>
      <w:pPr>
        <w:pStyle w:val="ListBullet2"/>
      </w:pPr>
      <w:r>
        <w:t>Use the given model code</w:t>
      </w:r>
    </w:p>
    <w:p>
      <w:pPr>
        <w:pStyle w:val="ListBullet2"/>
      </w:pPr>
      <w:r>
        <w:t>Create a Kubeflow batch pipeline to train the model</w:t>
      </w:r>
    </w:p>
    <w:p>
      <w:pPr>
        <w:pStyle w:val="ListBullet2"/>
      </w:pPr>
      <w:r>
        <w:t>Integrate MLflow to track metrics and params</w:t>
      </w:r>
    </w:p>
    <w:p>
      <w:pPr>
        <w:pStyle w:val="ListBullet2"/>
      </w:pPr>
      <w:r>
        <w:t>Save the model artifacts to MinIO</w:t>
      </w:r>
    </w:p>
    <w:p>
      <w:pPr>
        <w:pStyle w:val="ListBullet"/>
      </w:pPr>
      <w:r>
        <w:t>Expected by EOD:</w:t>
      </w:r>
    </w:p>
    <w:p>
      <w:pPr>
        <w:pStyle w:val="ListBullet2"/>
      </w:pPr>
      <w:r>
        <w:t>pipeline.py or pipeline YAML file</w:t>
      </w:r>
    </w:p>
    <w:p>
      <w:pPr>
        <w:pStyle w:val="ListBullet2"/>
      </w:pPr>
      <w:r>
        <w:t>MLflow tracking UI showing metrics</w:t>
      </w:r>
    </w:p>
    <w:p>
      <w:pPr>
        <w:pStyle w:val="ListBullet2"/>
      </w:pPr>
      <w:r>
        <w:t>Screenshot of model file stored in MinIO</w:t>
      </w:r>
    </w:p>
    <w:p>
      <w:pPr>
        <w:pStyle w:val="ListBullet2"/>
      </w:pPr>
      <w:r>
        <w:t>A diagram or explanation of your pipeline flow</w:t>
      </w:r>
    </w:p>
    <w:p>
      <w:pPr>
        <w:pStyle w:val="Heading2"/>
      </w:pPr>
      <w:r>
        <w:t>🟨 Thursday – Monitoring and Retraining Logic</w:t>
      </w:r>
    </w:p>
    <w:p>
      <w:pPr>
        <w:pStyle w:val="ListBullet"/>
      </w:pPr>
      <w:r>
        <w:t>Tasks:</w:t>
      </w:r>
    </w:p>
    <w:p>
      <w:pPr>
        <w:pStyle w:val="ListBullet2"/>
      </w:pPr>
      <w:r>
        <w:t>Simulate metric scraping via Prometheus</w:t>
      </w:r>
    </w:p>
    <w:p>
      <w:pPr>
        <w:pStyle w:val="ListBullet2"/>
      </w:pPr>
      <w:r>
        <w:t>Visualize model accuracy or loss on Grafana</w:t>
      </w:r>
    </w:p>
    <w:p>
      <w:pPr>
        <w:pStyle w:val="ListBullet2"/>
      </w:pPr>
      <w:r>
        <w:t>Design logic for retraining when new data is pushed (can be simulated)</w:t>
      </w:r>
    </w:p>
    <w:p>
      <w:pPr>
        <w:pStyle w:val="ListBullet2"/>
      </w:pPr>
      <w:r>
        <w:t>Update pipeline to handle full retraining upon trigger</w:t>
      </w:r>
    </w:p>
    <w:p>
      <w:pPr>
        <w:pStyle w:val="ListBullet"/>
      </w:pPr>
      <w:r>
        <w:t>Expected by EOD:</w:t>
      </w:r>
    </w:p>
    <w:p>
      <w:pPr>
        <w:pStyle w:val="ListBullet2"/>
      </w:pPr>
      <w:r>
        <w:t>Prometheus scraping config + Grafana dashboard screenshot</w:t>
      </w:r>
    </w:p>
    <w:p>
      <w:pPr>
        <w:pStyle w:val="ListBullet2"/>
      </w:pPr>
      <w:r>
        <w:t>Notebook/script that checks for data change and triggers pipeline</w:t>
      </w:r>
    </w:p>
    <w:p>
      <w:pPr>
        <w:pStyle w:val="ListBullet2"/>
      </w:pPr>
      <w:r>
        <w:t>Updated pipeline that saves new metrics to MLflow</w:t>
      </w:r>
    </w:p>
    <w:p>
      <w:pPr>
        <w:pStyle w:val="Heading2"/>
      </w:pPr>
      <w:r>
        <w:t>🟥 Friday – Wrap-up &amp; Documentation</w:t>
      </w:r>
    </w:p>
    <w:p>
      <w:pPr>
        <w:pStyle w:val="ListBullet"/>
      </w:pPr>
      <w:r>
        <w:t>Tasks:</w:t>
      </w:r>
    </w:p>
    <w:p>
      <w:pPr>
        <w:pStyle w:val="ListBullet2"/>
      </w:pPr>
      <w:r>
        <w:t>Finalize your GitHub repo (add README, organize folders)</w:t>
      </w:r>
    </w:p>
    <w:p>
      <w:pPr>
        <w:pStyle w:val="ListBullet2"/>
      </w:pPr>
      <w:r>
        <w:t>Write a technical documentation (Markdown or Google Doc)</w:t>
      </w:r>
    </w:p>
    <w:p>
      <w:pPr>
        <w:pStyle w:val="ListBullet2"/>
      </w:pPr>
      <w:r>
        <w:t>Prepare a 5-6 slide presentation</w:t>
      </w:r>
    </w:p>
    <w:p>
      <w:pPr>
        <w:pStyle w:val="ListBullet2"/>
      </w:pPr>
      <w:r>
        <w:t>Write a short LinkedIn post about the project</w:t>
      </w:r>
    </w:p>
    <w:p>
      <w:pPr>
        <w:pStyle w:val="ListBullet"/>
      </w:pPr>
      <w:r>
        <w:t>Expected by EOD:</w:t>
      </w:r>
    </w:p>
    <w:p>
      <w:pPr>
        <w:pStyle w:val="ListBullet2"/>
      </w:pPr>
      <w:r>
        <w:t>Public GitHub link or add instructor as a collaborator</w:t>
      </w:r>
    </w:p>
    <w:p>
      <w:pPr>
        <w:pStyle w:val="ListBullet2"/>
      </w:pPr>
      <w:r>
        <w:t>Technical doc covering architecture, tools used, and challenges</w:t>
      </w:r>
    </w:p>
    <w:p>
      <w:pPr>
        <w:pStyle w:val="ListBullet2"/>
      </w:pPr>
      <w:r>
        <w:t>PPT explaining project overview and workflow</w:t>
      </w:r>
    </w:p>
    <w:p>
      <w:pPr>
        <w:pStyle w:val="ListBullet2"/>
      </w:pPr>
      <w:r>
        <w:t>LinkedIn post draft (even if you don’t post it)</w:t>
      </w:r>
    </w:p>
    <w:p>
      <w:pPr>
        <w:pStyle w:val="Heading1"/>
      </w:pPr>
      <w:r>
        <w:t>📘 Submission Format (By Sunday Night)</w:t>
      </w:r>
    </w:p>
    <w:p>
      <w:pPr>
        <w:pStyle w:val="ListBullet"/>
      </w:pPr>
      <w:r>
        <w:t>✅ GitHub Repository</w:t>
        <w:br/>
        <w:t>- Include folders: data/, scripts/, pipeline/, monitoring/, docs/</w:t>
        <w:br/>
        <w:t>- Add instructor as a contributor if not public</w:t>
      </w:r>
    </w:p>
    <w:p>
      <w:pPr>
        <w:pStyle w:val="ListBullet"/>
      </w:pPr>
      <w:r>
        <w:t>📄 Technical Documentation (Markdown or Google Doc)</w:t>
        <w:br/>
        <w:t>- Tools used</w:t>
        <w:br/>
        <w:t>- Data pipeline and preprocessing</w:t>
        <w:br/>
        <w:t>- Kubeflow batch training</w:t>
        <w:br/>
        <w:t>- MLflow + MinIO integration</w:t>
        <w:br/>
        <w:t>- Monitoring setup</w:t>
        <w:br/>
        <w:t>- Retraining logic</w:t>
        <w:br/>
        <w:t>- Screenshots of each step</w:t>
      </w:r>
    </w:p>
    <w:p>
      <w:pPr>
        <w:pStyle w:val="ListBullet"/>
      </w:pPr>
      <w:r>
        <w:t>📊 Presentation (5-6 slides)</w:t>
        <w:br/>
        <w:t>- Project goal &amp; setup</w:t>
        <w:br/>
        <w:t>- Architecture overview</w:t>
        <w:br/>
        <w:t>- Tools used</w:t>
        <w:br/>
        <w:t>- Pipeline overview with visuals</w:t>
        <w:br/>
        <w:t>- Monitoring and retraining logic</w:t>
        <w:br/>
        <w:t>- Learnings</w:t>
      </w:r>
    </w:p>
    <w:p>
      <w:pPr>
        <w:pStyle w:val="ListBullet"/>
      </w:pPr>
      <w:r>
        <w:t>💬 LinkedIn Post (optional but recommended)</w:t>
        <w:br/>
        <w:t>- Share your experience</w:t>
        <w:br/>
        <w:t>- Include screenshots, learnings, and hashtags</w:t>
        <w:br/>
        <w:t>- Tag instructor and batchmates</w:t>
      </w:r>
    </w:p>
    <w:p>
      <w:pPr>
        <w:pStyle w:val="Heading1"/>
      </w:pPr>
      <w:r>
        <w:t>🤝 Notes from Instructor</w:t>
      </w:r>
    </w:p>
    <w:p>
      <w:r>
        <w:t>- This is not an evaluation – it's an opportunity to explore what MLOps looks like in real-world projects</w:t>
        <w:br/>
        <w:t>- Creative workflows are encouraged — feel free to extend the architecture</w:t>
        <w:br/>
        <w:t>- If you face any blockers, reach out early</w:t>
        <w:br/>
        <w:t>- Focus on clarity, modularity, and reproducibility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